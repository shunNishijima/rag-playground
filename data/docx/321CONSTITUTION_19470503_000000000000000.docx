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日本国憲法</w:t>
      </w:r>
    </w:p>
    <w:p>
      <w:pPr>
        <w:pStyle w:val="Heading2"/>
      </w:pPr>
      <w:r>
        <w:t>第一条</w:t>
      </w:r>
    </w:p>
    <w:p>
      <w:pPr>
        <w:pStyle w:val="Heading2"/>
      </w:pPr>
      <w:r>
        <w:t>第二条</w:t>
      </w:r>
    </w:p>
    <w:p>
      <w:pPr>
        <w:pStyle w:val="Heading2"/>
      </w:pPr>
      <w:r>
        <w:t>第三条</w:t>
      </w:r>
    </w:p>
    <w:p>
      <w:pPr>
        <w:pStyle w:val="Heading2"/>
      </w:pPr>
      <w:r>
        <w:t>第四条</w:t>
      </w:r>
    </w:p>
    <w:p>
      <w:pPr>
        <w:pStyle w:val="Heading2"/>
      </w:pPr>
      <w:r>
        <w:t>第五条</w:t>
      </w:r>
    </w:p>
    <w:p>
      <w:pPr>
        <w:pStyle w:val="Heading2"/>
      </w:pPr>
      <w:r>
        <w:t>第六条</w:t>
      </w:r>
    </w:p>
    <w:p>
      <w:pPr>
        <w:pStyle w:val="Heading2"/>
      </w:pPr>
      <w:r>
        <w:t>第七条</w:t>
      </w:r>
    </w:p>
    <w:p>
      <w:pPr>
        <w:pStyle w:val="Heading2"/>
      </w:pPr>
      <w:r>
        <w:t>第八条</w:t>
      </w:r>
    </w:p>
    <w:p>
      <w:pPr>
        <w:pStyle w:val="Heading2"/>
      </w:pPr>
      <w:r>
        <w:t>第九条</w:t>
      </w:r>
    </w:p>
    <w:p>
      <w:pPr>
        <w:pStyle w:val="Heading2"/>
      </w:pPr>
      <w:r>
        <w:t>第十条</w:t>
      </w:r>
    </w:p>
    <w:p>
      <w:pPr>
        <w:pStyle w:val="Heading2"/>
      </w:pPr>
      <w:r>
        <w:t>第十一条</w:t>
      </w:r>
    </w:p>
    <w:p>
      <w:pPr>
        <w:pStyle w:val="Heading2"/>
      </w:pPr>
      <w:r>
        <w:t>第十二条</w:t>
      </w:r>
    </w:p>
    <w:p>
      <w:pPr>
        <w:pStyle w:val="Heading2"/>
      </w:pPr>
      <w:r>
        <w:t>第十三条</w:t>
      </w:r>
    </w:p>
    <w:p>
      <w:pPr>
        <w:pStyle w:val="Heading2"/>
      </w:pPr>
      <w:r>
        <w:t>第十四条</w:t>
      </w:r>
    </w:p>
    <w:p>
      <w:pPr>
        <w:pStyle w:val="Heading2"/>
      </w:pPr>
      <w:r>
        <w:t>第十五条</w:t>
      </w:r>
    </w:p>
    <w:p>
      <w:pPr>
        <w:pStyle w:val="Heading2"/>
      </w:pPr>
      <w:r>
        <w:t>第十六条</w:t>
      </w:r>
    </w:p>
    <w:p>
      <w:pPr>
        <w:pStyle w:val="Heading2"/>
      </w:pPr>
      <w:r>
        <w:t>第十七条</w:t>
      </w:r>
    </w:p>
    <w:p>
      <w:pPr>
        <w:pStyle w:val="Heading2"/>
      </w:pPr>
      <w:r>
        <w:t>第十八条</w:t>
      </w:r>
    </w:p>
    <w:p>
      <w:pPr>
        <w:pStyle w:val="Heading2"/>
      </w:pPr>
      <w:r>
        <w:t>第十九条</w:t>
      </w:r>
    </w:p>
    <w:p>
      <w:pPr>
        <w:pStyle w:val="Heading2"/>
      </w:pPr>
      <w:r>
        <w:t>第二十条</w:t>
      </w:r>
    </w:p>
    <w:p>
      <w:pPr>
        <w:pStyle w:val="Heading2"/>
      </w:pPr>
      <w:r>
        <w:t>第二十一条</w:t>
      </w:r>
    </w:p>
    <w:p>
      <w:pPr>
        <w:pStyle w:val="Heading2"/>
      </w:pPr>
      <w:r>
        <w:t>第二十二条</w:t>
      </w:r>
    </w:p>
    <w:p>
      <w:pPr>
        <w:pStyle w:val="Heading2"/>
      </w:pPr>
      <w:r>
        <w:t>第二十三条</w:t>
      </w:r>
    </w:p>
    <w:p>
      <w:pPr>
        <w:pStyle w:val="Heading2"/>
      </w:pPr>
      <w:r>
        <w:t>第二十四条</w:t>
      </w:r>
    </w:p>
    <w:p>
      <w:pPr>
        <w:pStyle w:val="Heading2"/>
      </w:pPr>
      <w:r>
        <w:t>第二十五条</w:t>
      </w:r>
    </w:p>
    <w:p>
      <w:pPr>
        <w:pStyle w:val="Heading2"/>
      </w:pPr>
      <w:r>
        <w:t>第二十六条</w:t>
      </w:r>
    </w:p>
    <w:p>
      <w:pPr>
        <w:pStyle w:val="Heading2"/>
      </w:pPr>
      <w:r>
        <w:t>第二十七条</w:t>
      </w:r>
    </w:p>
    <w:p>
      <w:pPr>
        <w:pStyle w:val="Heading2"/>
      </w:pPr>
      <w:r>
        <w:t>第二十八条</w:t>
      </w:r>
    </w:p>
    <w:p>
      <w:pPr>
        <w:pStyle w:val="Heading2"/>
      </w:pPr>
      <w:r>
        <w:t>第二十九条</w:t>
      </w:r>
    </w:p>
    <w:p>
      <w:pPr>
        <w:pStyle w:val="Heading2"/>
      </w:pPr>
      <w:r>
        <w:t>第三十条</w:t>
      </w:r>
    </w:p>
    <w:p>
      <w:pPr>
        <w:pStyle w:val="Heading2"/>
      </w:pPr>
      <w:r>
        <w:t>第三十一条</w:t>
      </w:r>
    </w:p>
    <w:p>
      <w:pPr>
        <w:pStyle w:val="Heading2"/>
      </w:pPr>
      <w:r>
        <w:t>第三十二条</w:t>
      </w:r>
    </w:p>
    <w:p>
      <w:pPr>
        <w:pStyle w:val="Heading2"/>
      </w:pPr>
      <w:r>
        <w:t>第三十三条</w:t>
      </w:r>
    </w:p>
    <w:p>
      <w:pPr>
        <w:pStyle w:val="Heading2"/>
      </w:pPr>
      <w:r>
        <w:t>第三十四条</w:t>
      </w:r>
    </w:p>
    <w:p>
      <w:pPr>
        <w:pStyle w:val="Heading2"/>
      </w:pPr>
      <w:r>
        <w:t>第三十五条</w:t>
      </w:r>
    </w:p>
    <w:p>
      <w:pPr>
        <w:pStyle w:val="Heading2"/>
      </w:pPr>
      <w:r>
        <w:t>第三十六条</w:t>
      </w:r>
    </w:p>
    <w:p>
      <w:pPr>
        <w:pStyle w:val="Heading2"/>
      </w:pPr>
      <w:r>
        <w:t>第三十七条</w:t>
      </w:r>
    </w:p>
    <w:p>
      <w:pPr>
        <w:pStyle w:val="Heading2"/>
      </w:pPr>
      <w:r>
        <w:t>第三十八条</w:t>
      </w:r>
    </w:p>
    <w:p>
      <w:pPr>
        <w:pStyle w:val="Heading2"/>
      </w:pPr>
      <w:r>
        <w:t>第三十九条</w:t>
      </w:r>
    </w:p>
    <w:p>
      <w:pPr>
        <w:pStyle w:val="Heading2"/>
      </w:pPr>
      <w:r>
        <w:t>第四十条</w:t>
      </w:r>
    </w:p>
    <w:p>
      <w:pPr>
        <w:pStyle w:val="Heading2"/>
      </w:pPr>
      <w:r>
        <w:t>第四十一条</w:t>
      </w:r>
    </w:p>
    <w:p>
      <w:pPr>
        <w:pStyle w:val="Heading2"/>
      </w:pPr>
      <w:r>
        <w:t>第四十二条</w:t>
      </w:r>
    </w:p>
    <w:p>
      <w:pPr>
        <w:pStyle w:val="Heading2"/>
      </w:pPr>
      <w:r>
        <w:t>第四十三条</w:t>
      </w:r>
    </w:p>
    <w:p>
      <w:pPr>
        <w:pStyle w:val="Heading2"/>
      </w:pPr>
      <w:r>
        <w:t>第四十四条</w:t>
      </w:r>
    </w:p>
    <w:p>
      <w:pPr>
        <w:pStyle w:val="Heading2"/>
      </w:pPr>
      <w:r>
        <w:t>第四十五条</w:t>
      </w:r>
    </w:p>
    <w:p>
      <w:pPr>
        <w:pStyle w:val="Heading2"/>
      </w:pPr>
      <w:r>
        <w:t>第四十六条</w:t>
      </w:r>
    </w:p>
    <w:p>
      <w:pPr>
        <w:pStyle w:val="Heading2"/>
      </w:pPr>
      <w:r>
        <w:t>第四十七条</w:t>
      </w:r>
    </w:p>
    <w:p>
      <w:pPr>
        <w:pStyle w:val="Heading2"/>
      </w:pPr>
      <w:r>
        <w:t>第四十八条</w:t>
      </w:r>
    </w:p>
    <w:p>
      <w:pPr>
        <w:pStyle w:val="Heading2"/>
      </w:pPr>
      <w:r>
        <w:t>第四十九条</w:t>
      </w:r>
    </w:p>
    <w:p>
      <w:pPr>
        <w:pStyle w:val="Heading2"/>
      </w:pPr>
      <w:r>
        <w:t>第五十条</w:t>
      </w:r>
    </w:p>
    <w:p>
      <w:pPr>
        <w:pStyle w:val="Heading2"/>
      </w:pPr>
      <w:r>
        <w:t>第五十一条</w:t>
      </w:r>
    </w:p>
    <w:p>
      <w:pPr>
        <w:pStyle w:val="Heading2"/>
      </w:pPr>
      <w:r>
        <w:t>第五十二条</w:t>
      </w:r>
    </w:p>
    <w:p>
      <w:pPr>
        <w:pStyle w:val="Heading2"/>
      </w:pPr>
      <w:r>
        <w:t>第五十三条</w:t>
      </w:r>
    </w:p>
    <w:p>
      <w:pPr>
        <w:pStyle w:val="Heading2"/>
      </w:pPr>
      <w:r>
        <w:t>第五十四条</w:t>
      </w:r>
    </w:p>
    <w:p>
      <w:pPr>
        <w:pStyle w:val="Heading2"/>
      </w:pPr>
      <w:r>
        <w:t>第五十五条</w:t>
      </w:r>
    </w:p>
    <w:p>
      <w:pPr>
        <w:pStyle w:val="Heading2"/>
      </w:pPr>
      <w:r>
        <w:t>第五十六条</w:t>
      </w:r>
    </w:p>
    <w:p>
      <w:pPr>
        <w:pStyle w:val="Heading2"/>
      </w:pPr>
      <w:r>
        <w:t>第五十七条</w:t>
      </w:r>
    </w:p>
    <w:p>
      <w:pPr>
        <w:pStyle w:val="Heading2"/>
      </w:pPr>
      <w:r>
        <w:t>第五十八条</w:t>
      </w:r>
    </w:p>
    <w:p>
      <w:pPr>
        <w:pStyle w:val="Heading2"/>
      </w:pPr>
      <w:r>
        <w:t>第五十九条</w:t>
      </w:r>
    </w:p>
    <w:p>
      <w:pPr>
        <w:pStyle w:val="Heading2"/>
      </w:pPr>
      <w:r>
        <w:t>第六十条</w:t>
      </w:r>
    </w:p>
    <w:p>
      <w:pPr>
        <w:pStyle w:val="Heading2"/>
      </w:pPr>
      <w:r>
        <w:t>第六十一条</w:t>
      </w:r>
    </w:p>
    <w:p>
      <w:pPr>
        <w:pStyle w:val="Heading2"/>
      </w:pPr>
      <w:r>
        <w:t>第六十二条</w:t>
      </w:r>
    </w:p>
    <w:p>
      <w:pPr>
        <w:pStyle w:val="Heading2"/>
      </w:pPr>
      <w:r>
        <w:t>第六十三条</w:t>
      </w:r>
    </w:p>
    <w:p>
      <w:pPr>
        <w:pStyle w:val="Heading2"/>
      </w:pPr>
      <w:r>
        <w:t>第六十四条</w:t>
      </w:r>
    </w:p>
    <w:p>
      <w:pPr>
        <w:pStyle w:val="Heading2"/>
      </w:pPr>
      <w:r>
        <w:t>第六十五条</w:t>
      </w:r>
    </w:p>
    <w:p>
      <w:pPr>
        <w:pStyle w:val="Heading2"/>
      </w:pPr>
      <w:r>
        <w:t>第六十六条</w:t>
      </w:r>
    </w:p>
    <w:p>
      <w:pPr>
        <w:pStyle w:val="Heading2"/>
      </w:pPr>
      <w:r>
        <w:t>第六十七条</w:t>
      </w:r>
    </w:p>
    <w:p>
      <w:pPr>
        <w:pStyle w:val="Heading2"/>
      </w:pPr>
      <w:r>
        <w:t>第六十八条</w:t>
      </w:r>
    </w:p>
    <w:p>
      <w:pPr>
        <w:pStyle w:val="Heading2"/>
      </w:pPr>
      <w:r>
        <w:t>第六十九条</w:t>
      </w:r>
    </w:p>
    <w:p>
      <w:pPr>
        <w:pStyle w:val="Heading2"/>
      </w:pPr>
      <w:r>
        <w:t>第七十条</w:t>
      </w:r>
    </w:p>
    <w:p>
      <w:pPr>
        <w:pStyle w:val="Heading2"/>
      </w:pPr>
      <w:r>
        <w:t>第七十一条</w:t>
      </w:r>
    </w:p>
    <w:p>
      <w:pPr>
        <w:pStyle w:val="Heading2"/>
      </w:pPr>
      <w:r>
        <w:t>第七十二条</w:t>
      </w:r>
    </w:p>
    <w:p>
      <w:pPr>
        <w:pStyle w:val="Heading2"/>
      </w:pPr>
      <w:r>
        <w:t>第七十三条</w:t>
      </w:r>
    </w:p>
    <w:p>
      <w:pPr>
        <w:pStyle w:val="Heading2"/>
      </w:pPr>
      <w:r>
        <w:t>第七十四条</w:t>
      </w:r>
    </w:p>
    <w:p>
      <w:pPr>
        <w:pStyle w:val="Heading2"/>
      </w:pPr>
      <w:r>
        <w:t>第七十五条</w:t>
      </w:r>
    </w:p>
    <w:p>
      <w:pPr>
        <w:pStyle w:val="Heading2"/>
      </w:pPr>
      <w:r>
        <w:t>第七十六条</w:t>
      </w:r>
    </w:p>
    <w:p>
      <w:pPr>
        <w:pStyle w:val="Heading2"/>
      </w:pPr>
      <w:r>
        <w:t>第七十七条</w:t>
      </w:r>
    </w:p>
    <w:p>
      <w:pPr>
        <w:pStyle w:val="Heading2"/>
      </w:pPr>
      <w:r>
        <w:t>第七十八条</w:t>
      </w:r>
    </w:p>
    <w:p>
      <w:pPr>
        <w:pStyle w:val="Heading2"/>
      </w:pPr>
      <w:r>
        <w:t>第七十九条</w:t>
      </w:r>
    </w:p>
    <w:p>
      <w:pPr>
        <w:pStyle w:val="Heading2"/>
      </w:pPr>
      <w:r>
        <w:t>第八十条</w:t>
      </w:r>
    </w:p>
    <w:p>
      <w:pPr>
        <w:pStyle w:val="Heading2"/>
      </w:pPr>
      <w:r>
        <w:t>第八十一条</w:t>
      </w:r>
    </w:p>
    <w:p>
      <w:pPr>
        <w:pStyle w:val="Heading2"/>
      </w:pPr>
      <w:r>
        <w:t>第八十二条</w:t>
      </w:r>
    </w:p>
    <w:p>
      <w:pPr>
        <w:pStyle w:val="Heading2"/>
      </w:pPr>
      <w:r>
        <w:t>第八十三条</w:t>
      </w:r>
    </w:p>
    <w:p>
      <w:pPr>
        <w:pStyle w:val="Heading2"/>
      </w:pPr>
      <w:r>
        <w:t>第八十四条</w:t>
      </w:r>
    </w:p>
    <w:p>
      <w:pPr>
        <w:pStyle w:val="Heading2"/>
      </w:pPr>
      <w:r>
        <w:t>第八十五条</w:t>
      </w:r>
    </w:p>
    <w:p>
      <w:pPr>
        <w:pStyle w:val="Heading2"/>
      </w:pPr>
      <w:r>
        <w:t>第八十六条</w:t>
      </w:r>
    </w:p>
    <w:p>
      <w:pPr>
        <w:pStyle w:val="Heading2"/>
      </w:pPr>
      <w:r>
        <w:t>第八十七条</w:t>
      </w:r>
    </w:p>
    <w:p>
      <w:pPr>
        <w:pStyle w:val="Heading2"/>
      </w:pPr>
      <w:r>
        <w:t>第八十八条</w:t>
      </w:r>
    </w:p>
    <w:p>
      <w:pPr>
        <w:pStyle w:val="Heading2"/>
      </w:pPr>
      <w:r>
        <w:t>第八十九条</w:t>
      </w:r>
    </w:p>
    <w:p>
      <w:pPr>
        <w:pStyle w:val="Heading2"/>
      </w:pPr>
      <w:r>
        <w:t>第九十条</w:t>
      </w:r>
    </w:p>
    <w:p>
      <w:pPr>
        <w:pStyle w:val="Heading2"/>
      </w:pPr>
      <w:r>
        <w:t>第九十一条</w:t>
      </w:r>
    </w:p>
    <w:p>
      <w:pPr>
        <w:pStyle w:val="Heading2"/>
      </w:pPr>
      <w:r>
        <w:t>第九十二条</w:t>
      </w:r>
    </w:p>
    <w:p>
      <w:pPr>
        <w:pStyle w:val="Heading2"/>
      </w:pPr>
      <w:r>
        <w:t>第九十三条</w:t>
      </w:r>
    </w:p>
    <w:p>
      <w:pPr>
        <w:pStyle w:val="Heading2"/>
      </w:pPr>
      <w:r>
        <w:t>第九十四条</w:t>
      </w:r>
    </w:p>
    <w:p>
      <w:pPr>
        <w:pStyle w:val="Heading2"/>
      </w:pPr>
      <w:r>
        <w:t>第九十五条</w:t>
      </w:r>
    </w:p>
    <w:p>
      <w:pPr>
        <w:pStyle w:val="Heading2"/>
      </w:pPr>
      <w:r>
        <w:t>第九十六条</w:t>
      </w:r>
    </w:p>
    <w:p>
      <w:pPr>
        <w:pStyle w:val="Heading2"/>
      </w:pPr>
      <w:r>
        <w:t>第九十七条</w:t>
      </w:r>
    </w:p>
    <w:p>
      <w:pPr>
        <w:pStyle w:val="Heading2"/>
      </w:pPr>
      <w:r>
        <w:t>第九十八条</w:t>
      </w:r>
    </w:p>
    <w:p>
      <w:pPr>
        <w:pStyle w:val="Heading2"/>
      </w:pPr>
      <w:r>
        <w:t>第九十九条</w:t>
      </w:r>
    </w:p>
    <w:p>
      <w:pPr>
        <w:pStyle w:val="Heading2"/>
      </w:pPr>
      <w:r>
        <w:t>第百条</w:t>
      </w:r>
    </w:p>
    <w:p>
      <w:pPr>
        <w:pStyle w:val="Heading2"/>
      </w:pPr>
      <w:r>
        <w:t>第百一条</w:t>
      </w:r>
    </w:p>
    <w:p>
      <w:pPr>
        <w:pStyle w:val="Heading2"/>
      </w:pPr>
      <w:r>
        <w:t>第百二条</w:t>
      </w:r>
    </w:p>
    <w:p>
      <w:pPr>
        <w:pStyle w:val="Heading2"/>
      </w:pPr>
      <w:r>
        <w:t>第百三条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